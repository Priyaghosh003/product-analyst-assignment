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Kumari Priya</w:t>
      </w:r>
    </w:p>
    <w:p>
      <w:r>
        <w:t>U19KU22S0062</w:t>
      </w:r>
    </w:p>
    <w:p>
      <w:r>
        <w:t>LeadMaster</w:t>
      </w:r>
    </w:p>
    <w:p>
      <w:r>
        <w:t>25 April 2025</w:t>
      </w:r>
    </w:p>
    <w:p>
      <w:pPr>
        <w:pStyle w:val="Heading1"/>
      </w:pPr>
      <w:r>
        <w:t>OVERVIEW</w:t>
      </w:r>
    </w:p>
    <w:p>
      <w:r>
        <w:t>HSR Motors, a leading car dealership, currently uses spreadsheets to manage sales leads from multiple platforms (social media, website, offline events). The manual approach leads to inefficiencies, poor real-time collaboration, and limited insights.</w:t>
        <w:br/>
        <w:br/>
        <w:t>To solve this, I designed LeadMaster, a centralized web-based lead management system tailored to the needs of both the sales team and business managers. The system enhances collaboration, enables lead tracking, and provides insightful dashboards.</w:t>
      </w:r>
    </w:p>
    <w:p>
      <w:pPr>
        <w:pStyle w:val="Heading1"/>
      </w:pPr>
      <w:r>
        <w:t>FEATURES</w:t>
      </w:r>
    </w:p>
    <w:p>
      <w:r>
        <w:t>1. Lead Listing Screen</w:t>
        <w:br/>
        <w:t>- Filterable and searchable lead table</w:t>
        <w:br/>
        <w:t>- Columns: Name, Contact, Status, Source, Last Contacted, Lead Score</w:t>
        <w:br/>
        <w:t>- Bulk Actions: Update Status, Export, Delete</w:t>
      </w:r>
    </w:p>
    <w:p>
      <w:r>
        <w:t>2. Lead Details Screen</w:t>
        <w:br/>
        <w:t>- Detailed lead information including contact details and source</w:t>
        <w:br/>
        <w:t>- Timeline view of all past interactions (calls, emails, meetings)</w:t>
        <w:br/>
        <w:t>- Quick status and interest-level updates</w:t>
      </w:r>
    </w:p>
    <w:p>
      <w:r>
        <w:t>3. Lead Management Screen</w:t>
        <w:br/>
        <w:t>- Kanban-style board with lead stages: New, Contacted, Not Interested</w:t>
        <w:br/>
        <w:t>- Drag-and-drop to update status</w:t>
        <w:br/>
        <w:t>- Add reminders or notes per lead</w:t>
        <w:br/>
        <w:t>- Pre-built email template selection</w:t>
      </w:r>
    </w:p>
    <w:p>
      <w:r>
        <w:t>4. Dashboard Screen</w:t>
        <w:br/>
        <w:t>- Visual analytics: conversion rates, top lead sources, team performance</w:t>
        <w:br/>
        <w:t>- Filters for time range (daily, weekly, monthly)</w:t>
        <w:br/>
        <w:t>- Exportable reports for managers</w:t>
      </w:r>
    </w:p>
    <w:p>
      <w:pPr>
        <w:pStyle w:val="Heading1"/>
      </w:pPr>
      <w:r>
        <w:t>WIREFRAME / MOCKUP / PROTOTYPE</w:t>
      </w:r>
    </w:p>
    <w:p>
      <w:r>
        <w:t>Figma Mockups:</w:t>
        <w:br/>
        <w:t>- Lead Listing: https://www.figma.com/file/tUVlR1VZ3HTvhV0IR8ihHi/LeadMaster---HSR-Motors?node-id=1%3A2</w:t>
        <w:br/>
        <w:t>- Lead Details: https://www.figma.com/file/tUVlR1VZ3HTvhV0IR8ihHi/LeadMaster---HSR-Motors?node-id=4%3A19</w:t>
        <w:br/>
        <w:t>- Lead Management: https://www.figma.com/file/tUVlR1VZ3HTvhV0IR8ihHi/LeadMaster---HSR-Motors?node-id=6%3A41</w:t>
        <w:br/>
        <w:t>- Dashboard: https://www.figma.com/file/tUVlR1VZ3HTvhV0IR8ihHi/LeadMaster---HSR-Motors?node-id=8%3A61</w:t>
      </w:r>
    </w:p>
    <w:p>
      <w:pPr>
        <w:pStyle w:val="Heading1"/>
      </w:pPr>
      <w:r>
        <w:t>USER FLOW</w:t>
      </w:r>
    </w:p>
    <w:p>
      <w:r>
        <w:t>1. Sales Executive Login → Sees all assigned leads on the Lead Listing Screen</w:t>
        <w:br/>
        <w:t>2. Click on a lead → Opens Lead Details Screen to view full information</w:t>
        <w:br/>
        <w:t>3. Move leads across stages using Lead Management Screen (Kanban-style)</w:t>
        <w:br/>
        <w:t>4. Business Managers use the Dashboard for real-time team insights and performance analysis</w:t>
      </w:r>
    </w:p>
    <w:p>
      <w:pPr>
        <w:pStyle w:val="Heading1"/>
      </w:pPr>
      <w:r>
        <w:t>OTHER LINKS</w:t>
      </w:r>
    </w:p>
    <w:p>
      <w:r>
        <w:t>Figma Public Link: https://www.figma.com/file/tUVlR1VZ3HTvhV0IR8ihHi/LeadMaster---HSR-Motors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